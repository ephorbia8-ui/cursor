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 Engineering – Q&amp;A Guide</w:t>
      </w:r>
    </w:p>
    <w:p>
      <w:pPr>
        <w:pStyle w:val="Heading1"/>
      </w:pPr>
      <w:r>
        <w:t>Git &amp; Version Control</w:t>
      </w:r>
    </w:p>
    <w:p>
      <w:pPr>
        <w:pStyle w:val="Heading2"/>
      </w:pPr>
      <w:r>
        <w:t>ما هو Git؟</w:t>
      </w:r>
    </w:p>
    <w:p>
      <w:r>
        <w:t>Git هو نظام مفتوح المصدر للتحكم في الإصدارات (VCS)، يُستخدم لتتبع التعديلات التي تتم على الملفات ومشاركة العمل بين المطورين. كل مطور يحتفظ بنسخة كاملة من الكود وتاريخه.</w:t>
      </w:r>
    </w:p>
    <w:p>
      <w:pPr>
        <w:pStyle w:val="Heading2"/>
      </w:pPr>
      <w:r>
        <w:t>ما الفرق بين Git و GitHub؟</w:t>
      </w:r>
    </w:p>
    <w:p>
      <w:r>
        <w:t>- Git: أداة لإدارة النسخ محليًا.</w:t>
        <w:br/>
        <w:t>- GitHub: منصة سحابية لاستضافة مشاريع Git، تُستخدم لمشاركة الكود والتعاون.</w:t>
      </w:r>
    </w:p>
    <w:p>
      <w:pPr>
        <w:pStyle w:val="Heading2"/>
      </w:pPr>
      <w:r>
        <w:t>ما الفرق بين git fetch و git pull؟</w:t>
      </w:r>
    </w:p>
    <w:p>
      <w:r>
        <w:t>- git fetch: يجلب التغييرات من الريموت (مثل GitHub) لكن لا يدمجها مع الكود المحلي.</w:t>
        <w:br/>
        <w:t>- git pull: يجلب التغييرات ويدمجها مباشرة (يُكافئ fetch + merge).</w:t>
      </w:r>
    </w:p>
    <w:p>
      <w:pPr>
        <w:pStyle w:val="Heading2"/>
      </w:pPr>
      <w:r>
        <w:t>ما أهمية git branch؟</w:t>
      </w:r>
    </w:p>
    <w:p>
      <w:r>
        <w:t>تُستخدم لإنشاء فروع من الكود لتجربة أفكار أو ميزات جديدة دون التأثير على الكود الرئيسي.</w:t>
      </w:r>
    </w:p>
    <w:p>
      <w:pPr>
        <w:pStyle w:val="Heading2"/>
      </w:pPr>
      <w:r>
        <w:t>اشرح merge conflict وكيف تحله؟</w:t>
      </w:r>
    </w:p>
    <w:p>
      <w:r>
        <w:t>Conflict يحدث عند تعديل نفس السطر من نفس الملف من أكثر من شخص.</w:t>
        <w:br/>
        <w:t>الحل:</w:t>
        <w:br/>
        <w:t>1. Git يوضح لك مكان التعارض.</w:t>
        <w:br/>
        <w:t>2. تختار التعديل المناسب يدويًا.</w:t>
        <w:br/>
        <w:t>3. تستخدم git add ثم git commit بعد الحل.</w:t>
      </w:r>
    </w:p>
    <w:p>
      <w:pPr>
        <w:pStyle w:val="Heading2"/>
      </w:pPr>
      <w:r>
        <w:t>كيف تستخدم git stash؟</w:t>
      </w:r>
    </w:p>
    <w:p>
      <w:r>
        <w:t>تُستخدم لتخزين التعديلات مؤقتًا دون حذفها:</w:t>
        <w:br/>
        <w:t>- git stash: يخزن التعديلات.</w:t>
        <w:br/>
        <w:t>- git stash apply: يعيد التعديلات.</w:t>
      </w:r>
    </w:p>
    <w:p>
      <w:pPr>
        <w:pStyle w:val="Heading2"/>
      </w:pPr>
      <w:r>
        <w:t>ما معنى fast-forward merge؟</w:t>
      </w:r>
    </w:p>
    <w:p>
      <w:r>
        <w:t>نوع من الدمج يتم عندما لا توجد تغييرات على الفرع الرئيسي، فيتم دمج الفرع الآخر بدون commit جديد.</w:t>
      </w:r>
    </w:p>
    <w:p>
      <w:pPr>
        <w:pStyle w:val="Heading2"/>
      </w:pPr>
      <w:r>
        <w:t>ما الفرق بين git reset و git revert؟</w:t>
      </w:r>
    </w:p>
    <w:p>
      <w:r>
        <w:t>- reset: يعيد الكود لحالة سابقة ويحذف الـ commits بعده.</w:t>
        <w:br/>
        <w:t>- revert: يُنشئ commit جديد يُلغي تأثير commit معين دون حذف السجل.</w:t>
      </w:r>
    </w:p>
    <w:p>
      <w:pPr>
        <w:pStyle w:val="Heading2"/>
      </w:pPr>
      <w:r>
        <w:t>كيف تستخدم .gitignore؟</w:t>
      </w:r>
    </w:p>
    <w:p>
      <w:r>
        <w:t>ملف يحتوي على أسماء أو أنماط ملفات لا تريد Git أن يتتبعها مثل:</w:t>
        <w:br/>
        <w:t>node_modules/</w:t>
        <w:br/>
        <w:t>.env</w:t>
        <w:br/>
        <w:t>*.log</w:t>
      </w:r>
    </w:p>
    <w:p>
      <w:pPr>
        <w:pStyle w:val="Heading2"/>
      </w:pPr>
      <w:r>
        <w:t>ما الفرق بين fork و clone؟</w:t>
      </w:r>
    </w:p>
    <w:p>
      <w:r>
        <w:t>- Clone: نسخ المشروع من الريموت إلى جهازك المحلي.</w:t>
        <w:br/>
        <w:t>- Fork: نسخ المشروع إلى حسابك الشخصي على GitHub لتعديل نسخة مستقلة.</w:t>
      </w:r>
    </w:p>
    <w:p>
      <w:r>
        <w:br w:type="page"/>
      </w:r>
    </w:p>
    <w:p>
      <w:pPr>
        <w:pStyle w:val="Heading1"/>
      </w:pPr>
      <w:r>
        <w:t>CI/CD (Continuous Integration / Continuous Deployment)</w:t>
      </w:r>
    </w:p>
    <w:p>
      <w:pPr>
        <w:pStyle w:val="Heading2"/>
      </w:pPr>
      <w:r>
        <w:t>ما معنى Continuous Integration؟</w:t>
      </w:r>
    </w:p>
    <w:p>
      <w:r>
        <w:t>هو دمج التعديلات التي تتم على الكود بشكل مستمر إلى الفرع الرئيسي، مع تنفيذ اختبارات تلقائية للتأكد من صحة الكود.</w:t>
      </w:r>
    </w:p>
    <w:p>
      <w:pPr>
        <w:pStyle w:val="Heading2"/>
      </w:pPr>
      <w:r>
        <w:t>ما معنى Continuous Deployment؟</w:t>
      </w:r>
    </w:p>
    <w:p>
      <w:r>
        <w:t>هو النشر التلقائي للتطبيق إلى بيئة الإنتاج بمجرد اجتياز كل مراحل الاختبار بنجاح.</w:t>
      </w:r>
    </w:p>
    <w:p>
      <w:pPr>
        <w:pStyle w:val="Heading2"/>
      </w:pPr>
      <w:r>
        <w:t>ما الأدوات التي استخدمتها في CI/CD؟</w:t>
      </w:r>
    </w:p>
    <w:p>
      <w:r>
        <w:t>من أشهر الأدوات: Jenkins, GitLab CI/CD, CircleCI, Travis CI, GitHub Actions.</w:t>
      </w:r>
    </w:p>
    <w:p>
      <w:pPr>
        <w:pStyle w:val="Heading2"/>
      </w:pPr>
      <w:r>
        <w:t>كيف تصمم Pipeline بسيطة باستخدام Jenkins؟</w:t>
      </w:r>
    </w:p>
    <w:p>
      <w:r>
        <w:t>من خلال إعداد المراحل الأساسية:</w:t>
        <w:br/>
        <w:t>- Build</w:t>
        <w:br/>
        <w:t>- Test</w:t>
        <w:br/>
        <w:t>- Deploy</w:t>
        <w:br/>
        <w:t>وكتابة ملف Jenkinsfile باستخدام Declarative Syntax.</w:t>
      </w:r>
    </w:p>
    <w:p>
      <w:pPr>
        <w:pStyle w:val="Heading2"/>
      </w:pPr>
      <w:r>
        <w:t>ما هي مراحل Pipeline؟</w:t>
      </w:r>
    </w:p>
    <w:p>
      <w:r>
        <w:t>1. Build</w:t>
        <w:br/>
        <w:t>2. Test</w:t>
        <w:br/>
        <w:t>3. Package</w:t>
        <w:br/>
        <w:t>4. Deploy</w:t>
        <w:br/>
        <w:t>5. Notify</w:t>
      </w:r>
    </w:p>
    <w:p>
      <w:pPr>
        <w:pStyle w:val="Heading2"/>
      </w:pPr>
      <w:r>
        <w:t>ما الفرق بين build و test و deploy في CI/CD؟</w:t>
      </w:r>
    </w:p>
    <w:p>
      <w:r>
        <w:t>- Build: تحويل الكود إلى نسخة تنفيذية.</w:t>
        <w:br/>
        <w:t>- Test: تشغيل اختبارات للتأكد من عمل الكود.</w:t>
        <w:br/>
        <w:t>- Deploy: إرسال النسخة إلى السيرفر أو البيئة المطلوبة.</w:t>
      </w:r>
    </w:p>
    <w:p>
      <w:pPr>
        <w:pStyle w:val="Heading2"/>
      </w:pPr>
      <w:r>
        <w:t>ما هي Triggers في Jenkins؟</w:t>
      </w:r>
    </w:p>
    <w:p>
      <w:r>
        <w:t>هي الأحداث التي تُشغّل الـ Pipeline تلقائيًا مثل:</w:t>
        <w:br/>
        <w:t>- Push إلى Git</w:t>
        <w:br/>
        <w:t>- Merge Request</w:t>
        <w:br/>
        <w:t>- Timer (CRON Schedule)</w:t>
      </w:r>
    </w:p>
    <w:p>
      <w:pPr>
        <w:pStyle w:val="Heading2"/>
      </w:pPr>
      <w:r>
        <w:t>ما الفرق بين Declarative و Scripted Pipeline؟</w:t>
      </w:r>
    </w:p>
    <w:p>
      <w:r>
        <w:t>- Declarative: طريقة أسهل وأبسط.</w:t>
        <w:br/>
        <w:t>- Scripted: مرنة أكثر وتُكتب باستخدام Groovy DSL.</w:t>
      </w:r>
    </w:p>
    <w:p>
      <w:pPr>
        <w:pStyle w:val="Heading2"/>
      </w:pPr>
      <w:r>
        <w:t>ما هو Artifactory؟</w:t>
      </w:r>
    </w:p>
    <w:p>
      <w:r>
        <w:t>هو مستودع لتخزين حزم البرمجيات الجاهزة (artifacts) مثل ملفات .jar، .zip، Docker images بعد عملية الـ build.</w:t>
      </w:r>
    </w:p>
    <w:p>
      <w:pPr>
        <w:pStyle w:val="Heading2"/>
      </w:pPr>
      <w:r>
        <w:t>كيف يتم التعامل مع Secrets في Pipeline؟</w:t>
      </w:r>
    </w:p>
    <w:p>
      <w:r>
        <w:t>يجب تخزينها في Secret Manager أو Credential Store وعدم كتابتها مباشرة في الكود. يتم استخدامها من خلال المتغيرات البيئية (environment variables).</w:t>
      </w:r>
    </w:p>
    <w:p>
      <w:r>
        <w:br w:type="page"/>
      </w:r>
    </w:p>
    <w:p>
      <w:pPr>
        <w:pStyle w:val="Heading1"/>
      </w:pPr>
      <w:r>
        <w:t>Docker</w:t>
      </w:r>
    </w:p>
    <w:p>
      <w:pPr>
        <w:pStyle w:val="Heading2"/>
      </w:pPr>
      <w:r>
        <w:t>ما هو Docker؟</w:t>
      </w:r>
    </w:p>
    <w:p>
      <w:r>
        <w:t>Docker هو منصة لإنشاء وتشغيل الحاويات (Containers)، والتي تسمح بتغليف التطبيقات مع كل مكوناتها لتعمل بشكل موحد في أي بيئة.</w:t>
      </w:r>
    </w:p>
    <w:p>
      <w:pPr>
        <w:pStyle w:val="Heading2"/>
      </w:pPr>
      <w:r>
        <w:t>ما الفرق بين Container و Virtual Machine؟</w:t>
      </w:r>
    </w:p>
    <w:p>
      <w:r>
        <w:t>- VM: يحتوي على نظام تشغيل كامل، يستهلك موارد كثيرة.</w:t>
        <w:br/>
        <w:t>- Container: خفيف الوزن ويستخدم نواة نظام التشغيل مباشرة.</w:t>
      </w:r>
    </w:p>
    <w:p>
      <w:pPr>
        <w:pStyle w:val="Heading2"/>
      </w:pPr>
      <w:r>
        <w:t>ما الفرق بين Dockerfile و docker-compose؟</w:t>
      </w:r>
    </w:p>
    <w:p>
      <w:r>
        <w:t>- Dockerfile: يُستخدم لبناء صورة لحاوية واحدة.</w:t>
        <w:br/>
        <w:t>- docker-compose: يُستخدم لتشغيل عدة حاويات معًا باستخدام ملف YAML.</w:t>
      </w:r>
    </w:p>
    <w:p>
      <w:pPr>
        <w:pStyle w:val="Heading2"/>
      </w:pPr>
      <w:r>
        <w:t>ما معنى صورة (Image) و حاوية (Container)؟</w:t>
      </w:r>
    </w:p>
    <w:p>
      <w:r>
        <w:t>- Image: نسخة ثابتة من التطبيق.</w:t>
        <w:br/>
        <w:t>- Container: نسخة تشغيلية من الـ Image تعمل بشكل معزول.</w:t>
      </w:r>
    </w:p>
    <w:p>
      <w:pPr>
        <w:pStyle w:val="Heading2"/>
      </w:pPr>
      <w:r>
        <w:t>كيف تعمل docker run؟</w:t>
      </w:r>
    </w:p>
    <w:p>
      <w:r>
        <w:t>تشغل أمر لإنشاء وتشغيل الحاوية:</w:t>
        <w:br/>
        <w:t>مثال: docker run -d -p 80:80 nginx</w:t>
      </w:r>
    </w:p>
    <w:p>
      <w:pPr>
        <w:pStyle w:val="Heading2"/>
      </w:pPr>
      <w:r>
        <w:t>ما هو Volume في Docker؟</w:t>
      </w:r>
    </w:p>
    <w:p>
      <w:r>
        <w:t>وسيلة لحفظ البيانات بشكل دائم خارج الحاوية بحيث لا تُفقد عند حذفها.</w:t>
      </w:r>
    </w:p>
    <w:p>
      <w:pPr>
        <w:pStyle w:val="Heading2"/>
      </w:pPr>
      <w:r>
        <w:t>ما الفرق بين CMD و ENTRYPOINT؟</w:t>
      </w:r>
    </w:p>
    <w:p>
      <w:r>
        <w:t>- CMD: يُستخدم لتحديد أمر افتراضي عند تشغيل الحاوية.</w:t>
        <w:br/>
        <w:t>- ENTRYPOINT: يُستخدم لتحديد الأمر الرئيسي ولا يمكن تجاوزه بسهولة.</w:t>
      </w:r>
    </w:p>
    <w:p>
      <w:pPr>
        <w:pStyle w:val="Heading2"/>
      </w:pPr>
      <w:r>
        <w:t>كيف تبني Dockerfile جيدة؟</w:t>
      </w:r>
    </w:p>
    <w:p>
      <w:r>
        <w:t>باستخدام مراحل متعددة (multi-stage builds)، وتقليل عدد الطبقات، وتثبيت فقط ما تحتاجه.</w:t>
      </w:r>
    </w:p>
    <w:p>
      <w:pPr>
        <w:pStyle w:val="Heading2"/>
      </w:pPr>
      <w:r>
        <w:t>ما الفرق بين Expose و Publish للـ Ports؟</w:t>
      </w:r>
    </w:p>
    <w:p>
      <w:r>
        <w:t>- EXPOSE يُستخدم في Dockerfile لتوثيق المنفذ المفتوح.</w:t>
        <w:br/>
        <w:t>- -p يُستخدم عند التشغيل لنشر المنفذ للجهاز المضيف.</w:t>
      </w:r>
    </w:p>
    <w:p>
      <w:pPr>
        <w:pStyle w:val="Heading2"/>
      </w:pPr>
      <w:r>
        <w:t>ما معنى stateless container؟</w:t>
      </w:r>
    </w:p>
    <w:p>
      <w:r>
        <w:t>يعني أن الحاوية لا تعتمد على بيانات داخلية دائمة؛ تُستخدم الحاويات المؤقتة لهذا النوع من الخدمات.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